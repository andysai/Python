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《与史中郎钦听黄鹤楼上吹笛》</w:t>
      </w:r>
    </w:p>
    <w:p>
      <w:r>
        <w:t>一为迁客去长沙，西望长安不见家。</w:t>
      </w:r>
    </w:p>
    <w:p>
      <w:r>
        <w:t>黄鹤楼中吹玉笛，江城五月落梅花。</w:t>
      </w:r>
    </w:p>
    <w:p>
      <w:r>
        <w:t>《军行》</w:t>
      </w:r>
    </w:p>
    <w:p>
      <w:r>
        <w:t>骝马新跨白玉鞍，战罢沙场月色寒。</w:t>
      </w:r>
    </w:p>
    <w:p>
      <w:r>
        <w:t>城头铁鼓声犹震，匣里金刀血未干。</w:t>
      </w:r>
    </w:p>
    <w:p>
      <w:r>
        <w:t>《咏苎萝山》</w:t>
      </w:r>
    </w:p>
    <w:p>
      <w:r>
        <w:t>西施越溪女，出自苎萝山。秀色掩今古，荷花羞玉颜。</w:t>
      </w:r>
    </w:p>
    <w:p>
      <w:r>
        <w:t>浣纱弄碧水，自与清波闲。皓齿信难开，沉吟碧云间。</w:t>
      </w:r>
    </w:p>
    <w:p>
      <w:r>
        <w:t>勾践徵绝艳，扬蛾入吴关。提携馆娃宫，杳渺讵可攀。</w:t>
      </w:r>
    </w:p>
    <w:p>
      <w:r>
        <w:t>一破夫差国，千秋竟不还。</w:t>
      </w:r>
    </w:p>
    <w:p>
      <w:r>
        <w:t>《夜宿山寺》</w:t>
      </w:r>
    </w:p>
    <w:p>
      <w:r>
        <w:t>危楼高百尺，手可摘星辰。</w:t>
      </w:r>
    </w:p>
    <w:p>
      <w:r>
        <w:t>不敢高声语，恐惊天上人。</w:t>
      </w:r>
    </w:p>
    <w:p>
      <w:r>
        <w:t>《客中行》</w:t>
      </w:r>
    </w:p>
    <w:p>
      <w:r>
        <w:t>兰陵美酒郁金香，玉碗盛来琥珀光。</w:t>
      </w:r>
    </w:p>
    <w:p>
      <w:r>
        <w:t>但使主人能醉客， (unjs)</w:t>
        <w:tab/>
        <w:t>不知何处是他乡。</w:t>
      </w:r>
    </w:p>
    <w:p>
      <w:r>
        <w:t>《对酒》</w:t>
      </w:r>
    </w:p>
    <w:p>
      <w:r>
        <w:t>劝君莫拒杯，春风笑人来。</w:t>
      </w:r>
    </w:p>
    <w:p>
      <w:r>
        <w:t>桃李如旧识，倾花向我开。</w:t>
      </w:r>
    </w:p>
    <w:p>
      <w:r>
        <w:t>流莺啼碧树，明月窥金罍。</w:t>
      </w:r>
    </w:p>
    <w:p>
      <w:r>
        <w:t>昨日朱颜子，今日白发催。</w:t>
      </w:r>
    </w:p>
    <w:p>
      <w:r>
        <w:t>棘生石虎殿，鹿走姑苏台。</w:t>
      </w:r>
    </w:p>
    <w:p>
      <w:r>
        <w:t>自古帝王宅，城阙闭黄埃。</w:t>
      </w:r>
    </w:p>
    <w:p>
      <w:r>
        <w:t>君若不饮酒，昔人安在哉。</w:t>
      </w:r>
    </w:p>
    <w:p>
      <w:r>
        <w:t>《忆秦娥》</w:t>
      </w:r>
    </w:p>
    <w:p>
      <w:r>
        <w:t>箫声咽，秦娥梦断秦楼月。</w:t>
      </w:r>
    </w:p>
    <w:p>
      <w:r>
        <w:t>秦楼月，年年柳色，灞陵伤别。</w:t>
      </w:r>
    </w:p>
    <w:p>
      <w:r>
        <w:t>乐游原上清秋节，咸阳古道音尘绝。</w:t>
      </w:r>
    </w:p>
    <w:p>
      <w:r>
        <w:t>音尘绝，西风残照，汉家陵阙。</w:t>
      </w:r>
    </w:p>
    <w:p>
      <w:r>
        <w:t>《早发白帝城》</w:t>
      </w:r>
    </w:p>
    <w:p>
      <w:r>
        <w:t>朝辞白帝彩云间，千里江陵一日还。</w:t>
      </w:r>
    </w:p>
    <w:p>
      <w:r>
        <w:t>两岸猿声啼不尽，轻舟已过万重山。</w:t>
      </w:r>
    </w:p>
    <w:p>
      <w:r>
        <w:t>《春思》</w:t>
      </w:r>
    </w:p>
    <w:p>
      <w:r>
        <w:t>燕草如碧丝，秦桑低绿枝。</w:t>
      </w:r>
    </w:p>
    <w:p>
      <w:r>
        <w:t>当君怀归日，是妾断肠时。</w:t>
      </w:r>
    </w:p>
    <w:p>
      <w:r>
        <w:t>春风不相识，何事入罗帏。</w:t>
      </w:r>
    </w:p>
    <w:p>
      <w:r>
        <w:t>《望天门山》</w:t>
      </w:r>
    </w:p>
    <w:p>
      <w:r>
        <w:t>天门中断楚江开，碧水东流至此回。</w:t>
      </w:r>
    </w:p>
    <w:p>
      <w:r>
        <w:t>两岸青山相对出，孤帆一片日边来。</w:t>
      </w:r>
    </w:p>
    <w:p>
      <w:r>
        <w:t>《望庐山瀑布》</w:t>
      </w:r>
    </w:p>
    <w:p>
      <w:r>
        <w:t>日照香炉生紫烟，遥看瀑布挂前川。</w:t>
      </w:r>
    </w:p>
    <w:p>
      <w:r>
        <w:t>飞流直下三千尺，疑是银河落九天。</w:t>
      </w:r>
    </w:p>
    <w:p>
      <w:r>
        <w:t>《清平乐》</w:t>
      </w:r>
    </w:p>
    <w:p>
      <w:r>
        <w:t>禁闱清夜，月探金窗罅。</w:t>
      </w:r>
    </w:p>
    <w:p>
      <w:r>
        <w:t>玉帐鸳鸯喷兰麝，时落银灯香□。</w:t>
      </w:r>
    </w:p>
    <w:p>
      <w:r>
        <w:t>女伴莫话孤眠，六宫罗绮三千。</w:t>
      </w:r>
    </w:p>
    <w:p>
      <w:r>
        <w:t>一笑皆生百媚，宸衷教在谁边？</w:t>
      </w:r>
    </w:p>
    <w:p>
      <w:r>
        <w:t>《渡荆门送别》</w:t>
      </w:r>
    </w:p>
    <w:p>
      <w:r>
        <w:t>渡远荆门外，来从楚国游。</w:t>
      </w:r>
    </w:p>
    <w:p>
      <w:r>
        <w:t>山随平野尽，江入大荒流。</w:t>
      </w:r>
    </w:p>
    <w:p>
      <w:r>
        <w:t>月下飞天境，云生结海楼。</w:t>
      </w:r>
    </w:p>
    <w:p>
      <w:r>
        <w:t>仍怜故乡水，万里送行舟。</w:t>
      </w:r>
    </w:p>
    <w:p>
      <w:r>
        <w:t>《独坐敬亭山》</w:t>
      </w:r>
    </w:p>
    <w:p>
      <w:r>
        <w:t>众鸟高飞尽，孤云独去闲。</w:t>
      </w:r>
    </w:p>
    <w:p>
      <w:r>
        <w:t>相看两不厌，只有敬亭山。</w:t>
      </w:r>
    </w:p>
    <w:p>
      <w:r>
        <w:t>《登金陵凤凰台》</w:t>
      </w:r>
    </w:p>
    <w:p>
      <w:r>
        <w:t>凤凰台上凤凰游，凤去台空江自流。</w:t>
      </w:r>
    </w:p>
    <w:p>
      <w:r>
        <w:t>吴宫花草埋幽径，晋代衣冠成古丘。</w:t>
      </w:r>
    </w:p>
    <w:p>
      <w:r>
        <w:t>三山半落青天外，二水中分白鹭洲。</w:t>
      </w:r>
    </w:p>
    <w:p>
      <w:r>
        <w:t>总为浮云能蔽日，长安不见使人愁。</w:t>
      </w:r>
    </w:p>
    <w:p>
      <w:r>
        <w:t>《白马篇》</w:t>
      </w:r>
    </w:p>
    <w:p>
      <w:r>
        <w:t>龙马花雪毛，金鞍五陵豪。</w:t>
      </w:r>
    </w:p>
    <w:p>
      <w:r>
        <w:t>秋霜切玉剑，落日明珠袍。</w:t>
      </w:r>
    </w:p>
    <w:p>
      <w:r>
        <w:t>斗鸡事万乘，轩盖一何高。</w:t>
      </w:r>
    </w:p>
    <w:p>
      <w:r>
        <w:t>弓摧南山虎，手接太行猱。</w:t>
      </w:r>
    </w:p>
    <w:p>
      <w:r>
        <w:t>酒后竞风采，三杯弄宝刀。</w:t>
      </w:r>
    </w:p>
    <w:p>
      <w:r>
        <w:t>杀人如剪草，剧孟同游遨。</w:t>
      </w:r>
    </w:p>
    <w:p>
      <w:r>
        <w:t>发愤去函谷，从军向临洮。</w:t>
      </w:r>
    </w:p>
    <w:p>
      <w:r>
        <w:t>叱咤万战场，匈奴尽奔逃。</w:t>
      </w:r>
    </w:p>
    <w:p>
      <w:r>
        <w:t>归来使酒气，未肯拜萧曹。</w:t>
      </w:r>
    </w:p>
    <w:p>
      <w:r>
        <w:t>羞入原宪室，荒淫隐蓬蒿。</w:t>
      </w:r>
    </w:p>
    <w:p>
      <w:r>
        <w:t>《秋登宣城谢眺北楼》</w:t>
      </w:r>
    </w:p>
    <w:p>
      <w:r>
        <w:t>江城如画里，山晓望晴空。</w:t>
      </w:r>
    </w:p>
    <w:p>
      <w:r>
        <w:t>两水夹明镜，双桥落彩虹。</w:t>
      </w:r>
    </w:p>
    <w:p>
      <w:r>
        <w:t>人烟寒橘柚，秋色老梧桐。</w:t>
      </w:r>
    </w:p>
    <w:p>
      <w:r>
        <w:t>谁念北楼上，临风怀谢公。</w:t>
      </w:r>
    </w:p>
    <w:p>
      <w:r>
        <w:t>《菩萨蛮》</w:t>
      </w:r>
    </w:p>
    <w:p>
      <w:r>
        <w:t>平林漠漠烟如织，寒山一带伤心碧。暝色入高楼，有人楼上愁。</w:t>
      </w:r>
    </w:p>
    <w:p>
      <w:r>
        <w:t>玉阶空伫立，宿鸟归飞急， 何处是归程？长亭更短亭。</w:t>
      </w:r>
    </w:p>
    <w:p>
      <w:r>
        <w:t>《蜀道难》</w:t>
      </w:r>
    </w:p>
    <w:p>
      <w:r>
        <w:t>噫吁嚱，危乎高哉！</w:t>
      </w:r>
    </w:p>
    <w:p>
      <w:r>
        <w:t>蜀道之难，难于上青天！ 蚕丛及鱼凫，开国何茫然！</w:t>
      </w:r>
    </w:p>
    <w:p>
      <w:r>
        <w:t>尔来四万八千岁，不与秦塞通人烟。</w:t>
      </w:r>
    </w:p>
    <w:p>
      <w:r>
        <w:t>西当太白有鸟道，可以横绝峨嵋巅。</w:t>
      </w:r>
    </w:p>
    <w:p>
      <w:r>
        <w:t>地崩山摧壮士死，然后天梯石栈方钩连。</w:t>
      </w:r>
    </w:p>
    <w:p>
      <w:r>
        <w:t>上有六龙回日之高标，下有冲波逆折之回川。</w:t>
      </w:r>
    </w:p>
    <w:p>
      <w:r>
        <w:t>黄鹤之飞尚不得过，猿猱欲度愁攀援。</w:t>
      </w:r>
    </w:p>
    <w:p>
      <w:r>
        <w:t>青泥何盘盘，百步九折萦岩峦。</w:t>
      </w:r>
    </w:p>
    <w:p>
      <w:r>
        <w:t>扪参历井仰胁息，以手抚膺坐长叹。</w:t>
      </w:r>
    </w:p>
    <w:p>
      <w:r>
        <w:t>问君西游何时还？畏途巉岩不可攀。</w:t>
      </w:r>
    </w:p>
    <w:p>
      <w:r>
        <w:t>但见悲鸟号古木，雄飞从雌绕林间。</w:t>
      </w:r>
    </w:p>
    <w:p>
      <w:r>
        <w:t>又闻子规啼夜月，愁空山。</w:t>
      </w:r>
    </w:p>
    <w:p>
      <w:r>
        <w:t>蜀道之难，难于上青天，使人听此凋朱颜。</w:t>
      </w:r>
    </w:p>
    <w:p>
      <w:r>
        <w:t>连峰去天不盈尺，枯松倒挂倚绝壁。</w:t>
      </w:r>
    </w:p>
    <w:p>
      <w:r>
        <w:t>飞湍瀑流争喧豗，砯崖转石万壑雷。</w:t>
      </w:r>
    </w:p>
    <w:p>
      <w:r>
        <w:t>其险也若此，嗟尔远道之人，胡为乎来哉。</w:t>
      </w:r>
    </w:p>
    <w:p>
      <w:r>
        <w:t>剑阁峥嵘而崔嵬，一夫当关，万夫莫开。</w:t>
      </w:r>
    </w:p>
    <w:p>
      <w:r>
        <w:t>所守或匪亲，化为狼与豺。</w:t>
      </w:r>
    </w:p>
    <w:p>
      <w:r>
        <w:t>朝避猛虎，夕避长蛇， 磨牙吮血，杀人如麻。</w:t>
      </w:r>
    </w:p>
    <w:p>
      <w:r>
        <w:t>锦城虽云乐，不如早还家。</w:t>
      </w:r>
    </w:p>
    <w:p>
      <w:r>
        <w:t>蜀道之难，难于上青天，侧身西望长咨嗟。</w:t>
      </w:r>
    </w:p>
    <w:p>
      <w:r>
        <w:t>《赠孟浩然》</w:t>
      </w:r>
    </w:p>
    <w:p>
      <w:r>
        <w:t>吾爱孟夫子，风流天下闻。</w:t>
      </w:r>
    </w:p>
    <w:p>
      <w:r>
        <w:t>红颜弃轩冕，白首卧松云。</w:t>
      </w:r>
    </w:p>
    <w:p>
      <w:r>
        <w:t>醉月频中圣，迷花不事君。</w:t>
      </w:r>
    </w:p>
    <w:p>
      <w:r>
        <w:t>高山安可仰，徒此揖清芬。</w:t>
      </w:r>
    </w:p>
    <w:p>
      <w:r>
        <w:t>《赠段七娘》</w:t>
      </w:r>
    </w:p>
    <w:p>
      <w:r>
        <w:t>罗袜凌波生网尘，那能得计访情亲。</w:t>
      </w:r>
    </w:p>
    <w:p>
      <w:r>
        <w:t>千杯绿酒何辞醉，一面红妆恼杀人。</w:t>
      </w:r>
    </w:p>
    <w:p>
      <w:r>
        <w:t>《赠汪伦》</w:t>
      </w:r>
    </w:p>
    <w:p>
      <w:r>
        <w:t>李白乘舟将欲行，忽闻岸上踏歌声。</w:t>
      </w:r>
    </w:p>
    <w:p>
      <w:r>
        <w:t>桃花潭水深千尺，不及汪伦送我情。</w:t>
      </w:r>
    </w:p>
    <w:p>
      <w:r>
        <w:t>《送友人下蜀》</w:t>
      </w:r>
    </w:p>
    <w:p>
      <w:r>
        <w:t>见说蚕丛路，崎岖不易行。</w:t>
      </w:r>
    </w:p>
    <w:p>
      <w:r>
        <w:t>山从人面起，云傍马头生。</w:t>
      </w:r>
    </w:p>
    <w:p>
      <w:r>
        <w:t>芳树笼秦栈，春流绕蜀城。</w:t>
      </w:r>
    </w:p>
    <w:p>
      <w:r>
        <w:t>升沉应已定，不必问君平。</w:t>
      </w:r>
    </w:p>
    <w:p>
      <w:r>
        <w:t>《送孟浩然之广陵》</w:t>
      </w:r>
    </w:p>
    <w:p>
      <w:r>
        <w:t>故人西辞黄鹤楼，烟花三月下扬州</w:t>
      </w:r>
    </w:p>
    <w:p>
      <w:r>
        <w:t>孤帆远影碧山尽，唯见长江天际流。</w:t>
      </w:r>
    </w:p>
    <w:p>
      <w:r>
        <w:t>《送郄昂谪巴中》</w:t>
      </w:r>
    </w:p>
    <w:p>
      <w:r>
        <w:t>唐·李白</w:t>
      </w:r>
    </w:p>
    <w:p>
      <w:r>
        <w:t>瑶草寒不死，移植沧江滨。</w:t>
      </w:r>
    </w:p>
    <w:p>
      <w:r>
        <w:t>东风洒雨露，会入天地春。</w:t>
      </w:r>
    </w:p>
    <w:p>
      <w:r>
        <w:t>予若洞庭叶，随波送逐臣。</w:t>
      </w:r>
    </w:p>
    <w:p>
      <w:r>
        <w:t>思归未可得，书此谢情人。</w:t>
      </w:r>
    </w:p>
    <w:p>
      <w:r>
        <w:t>《长门怨》</w:t>
      </w:r>
    </w:p>
    <w:p>
      <w:r>
        <w:t>天回北斗挂西楼，金屋无人萤火流。</w:t>
      </w:r>
    </w:p>
    <w:p>
      <w:r>
        <w:t>月光欲到长门殿，别作深宫一段愁。</w:t>
      </w:r>
    </w:p>
    <w:p>
      <w:r>
        <w:t>桂殿长愁不记春，黄金四屋起秋尘。</w:t>
      </w:r>
    </w:p>
    <w:p>
      <w:r>
        <w:t>夜悬明镜青天上，独照长门宫里人。</w:t>
      </w:r>
    </w:p>
    <w:p>
      <w:r>
        <w:t>《静夜思》</w:t>
      </w:r>
    </w:p>
    <w:p>
      <w:r>
        <w:t>床前明月光，疑是地上霜。</w:t>
      </w:r>
    </w:p>
    <w:p>
      <w:r>
        <w:t>举头望明月，低头思故乡。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