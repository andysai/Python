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 w:eastAsia="方正超粗黑简体"/>
          <w:b/>
          <w:color w:val="FA1919"/>
          <w:sz w:val="30"/>
          <w:u w:val="single"/>
        </w:rPr>
        <w:t>我是中文字体wo shi zhong wen zi ti</w:t>
      </w:r>
    </w:p>
    <w:p>
      <w:r>
        <w:rPr>
          <w:rFonts w:ascii="Times New Roman" w:hAnsi="Times New Roman" w:eastAsia="华文新魏"/>
          <w:sz w:val="60"/>
        </w:rPr>
        <w:t>我是不同的段落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